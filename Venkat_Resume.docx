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C2D" w:rsidRDefault="00652E01">
      <w:pPr>
        <w:pStyle w:val="Title"/>
      </w:pPr>
      <w:r>
        <w:t>Venkat</w:t>
      </w:r>
    </w:p>
    <w:p w:rsidR="00B71C2D" w:rsidRDefault="00652E01">
      <w:r>
        <w:t>[Your Email] | [Your Phone] | [LinkedIn Profile] | [GitHub Profile]</w:t>
      </w:r>
    </w:p>
    <w:p w:rsidR="00B71C2D" w:rsidRDefault="00652E01">
      <w:pPr>
        <w:pStyle w:val="Heading1"/>
      </w:pPr>
      <w:r>
        <w:t>Summary</w:t>
      </w:r>
    </w:p>
    <w:p w:rsidR="00B71C2D" w:rsidRDefault="00652E01">
      <w:r>
        <w:t xml:space="preserve">Google Cloud Data Engineer with over 3 years of experience in designing, developing, and optimizing cloud-native data solutions. </w:t>
      </w:r>
      <w:r>
        <w:br/>
      </w:r>
      <w:r>
        <w:t xml:space="preserve">Expertise in BigQuery, Google Cloud Storage, Dataflow, and Cloud Composer, with a strong focus on building scalable, secure, and high-performance data pipelines. </w:t>
      </w:r>
      <w:r>
        <w:br/>
        <w:t>Skilled in SQL, Python, and Spark for handling large datasets and complex ETL processes. Prov</w:t>
      </w:r>
      <w:r>
        <w:t>en ability to work with cross-functional teams to deliver data-driven insights and solutions.</w:t>
      </w:r>
      <w:r>
        <w:br/>
      </w:r>
    </w:p>
    <w:p w:rsidR="00B71C2D" w:rsidRDefault="00652E01">
      <w:pPr>
        <w:pStyle w:val="Heading1"/>
      </w:pPr>
      <w:r>
        <w:t>Technical Skills</w:t>
      </w:r>
    </w:p>
    <w:p w:rsidR="00B71C2D" w:rsidRDefault="00652E01">
      <w:r>
        <w:br/>
        <w:t xml:space="preserve">- Cloud Platforms: </w:t>
      </w:r>
      <w:r>
        <w:t>Google Cloud Platform (GCP</w:t>
      </w:r>
      <w:proofErr w:type="gramStart"/>
      <w:r>
        <w:t>)</w:t>
      </w:r>
      <w:proofErr w:type="gramEnd"/>
      <w:r>
        <w:br/>
        <w:t xml:space="preserve">- Data Engineering: BigQuery, </w:t>
      </w:r>
      <w:proofErr w:type="spellStart"/>
      <w:r>
        <w:t>Dataproc,</w:t>
      </w:r>
      <w:r>
        <w:t>Dataflow</w:t>
      </w:r>
      <w:proofErr w:type="spellEnd"/>
      <w:r>
        <w:t xml:space="preserve">, Cloud Functions, Cloud Composer, </w:t>
      </w:r>
      <w:r>
        <w:t xml:space="preserve">Cloud Storage, Cloud </w:t>
      </w:r>
      <w:proofErr w:type="spellStart"/>
      <w:r>
        <w:t>Pubsub</w:t>
      </w:r>
      <w:proofErr w:type="spellEnd"/>
      <w:r>
        <w:br/>
        <w:t xml:space="preserve">- ETL/ELT Tools:  Apache </w:t>
      </w:r>
      <w:proofErr w:type="spellStart"/>
      <w:r>
        <w:t>NiFi</w:t>
      </w:r>
      <w:proofErr w:type="spellEnd"/>
      <w:r>
        <w:br/>
        <w:t>- Big Data Tools: Apache Spark, PySpark, DataProc</w:t>
      </w:r>
      <w:r>
        <w:br/>
        <w:t>- Programming Languages: Python, SQL, Bash</w:t>
      </w:r>
      <w:r>
        <w:br/>
        <w:t>- Databases: BigQuery, MySQL, PostgreSQL</w:t>
      </w:r>
      <w:r>
        <w:br/>
        <w:t xml:space="preserve">- Orchestration: Cloud Composer (Apache Airflow), </w:t>
      </w:r>
      <w:r>
        <w:t>Google Cloud Workflows</w:t>
      </w:r>
      <w:r>
        <w:br/>
        <w:t>- Data Warehousing: Star Schema, Snowflake Sche</w:t>
      </w:r>
      <w:r>
        <w:t>ma, Partitioning, Clustering</w:t>
      </w:r>
      <w:r>
        <w:br/>
        <w:t>- V</w:t>
      </w:r>
      <w:r>
        <w:t xml:space="preserve">ersion Control: </w:t>
      </w:r>
      <w:proofErr w:type="spellStart"/>
      <w:r>
        <w:t>Git</w:t>
      </w:r>
      <w:proofErr w:type="spellEnd"/>
      <w:r>
        <w:t xml:space="preserve"> </w:t>
      </w:r>
      <w:bookmarkStart w:id="0" w:name="_GoBack"/>
      <w:bookmarkEnd w:id="0"/>
    </w:p>
    <w:p w:rsidR="00B71C2D" w:rsidRDefault="00652E01">
      <w:pPr>
        <w:pStyle w:val="Heading1"/>
      </w:pPr>
      <w:r>
        <w:t>Professional Experience</w:t>
      </w:r>
    </w:p>
    <w:p w:rsidR="00B71C2D" w:rsidRDefault="00652E01">
      <w:pPr>
        <w:pStyle w:val="Heading2"/>
      </w:pPr>
      <w:r>
        <w:t>Google Clo</w:t>
      </w:r>
      <w:r>
        <w:t>ud Data Engineer</w:t>
      </w:r>
    </w:p>
    <w:p w:rsidR="00B71C2D" w:rsidRDefault="00652E01">
      <w:r>
        <w:t>Company Name — Location</w:t>
      </w:r>
      <w:r>
        <w:br/>
        <w:t>June 2021 – Present</w:t>
      </w:r>
    </w:p>
    <w:p w:rsidR="00B71C2D" w:rsidRDefault="00652E01">
      <w:r>
        <w:br/>
        <w:t>- Designed and developed end-to-end data pipelines using Google Cloud products such as BigQuery, Dataflow, Cloud Composer, and Cloud Storage to handle large datasets.</w:t>
      </w:r>
      <w:r>
        <w:br/>
        <w:t>- Optimized performance and</w:t>
      </w:r>
      <w:r>
        <w:t xml:space="preserve"> cost efficiency of BigQuery queries through partitioning, clustering, and materialized views.</w:t>
      </w:r>
      <w:r>
        <w:br/>
        <w:t xml:space="preserve">- Built real-time streaming pipelines using Dataflow and Pub/Sub to ingest and process data </w:t>
      </w:r>
      <w:r>
        <w:lastRenderedPageBreak/>
        <w:t>from multiple sources.</w:t>
      </w:r>
      <w:r>
        <w:br/>
        <w:t>- Automated data processing workflows using Cl</w:t>
      </w:r>
      <w:r>
        <w:t>oud Composer (Airflow), and Google Cloud Workflows.</w:t>
      </w:r>
      <w:r>
        <w:br/>
        <w:t>- Managed and orchestrated complex ETL jobs for data transformation and loading into data warehouses.</w:t>
      </w:r>
      <w:r>
        <w:br/>
        <w:t>- Implemented data security best practices including IAM roles, encryption, and audit logging in GCP.</w:t>
      </w:r>
      <w:r>
        <w:br/>
      </w:r>
      <w:r>
        <w:t>- Collaborated with cross-functional teams to create dynamic reporting dashboards using Looker and Data Studio.</w:t>
      </w:r>
      <w:r>
        <w:br/>
        <w:t>- Worked on CI/CD pipelines using Cloud Build and automated infrastructure using Terraform.</w:t>
      </w:r>
      <w:r>
        <w:br/>
      </w:r>
    </w:p>
    <w:p w:rsidR="00B71C2D" w:rsidRDefault="00652E01">
      <w:pPr>
        <w:pStyle w:val="Heading2"/>
      </w:pPr>
      <w:r>
        <w:t>Data Engineer Intern</w:t>
      </w:r>
    </w:p>
    <w:p w:rsidR="00B71C2D" w:rsidRDefault="00652E01">
      <w:r>
        <w:t>Company Name — Location</w:t>
      </w:r>
      <w:r>
        <w:br/>
        <w:t>May 20</w:t>
      </w:r>
      <w:r>
        <w:t>20 – May 2021</w:t>
      </w:r>
    </w:p>
    <w:p w:rsidR="00B71C2D" w:rsidRDefault="00652E01">
      <w:r>
        <w:br/>
        <w:t>- Assisted in building and maintaining ETL pipelines in GCP for data migration from on-premise systems to the cloud.</w:t>
      </w:r>
      <w:r>
        <w:br/>
        <w:t>- Developed scripts in Python and SQL for data cleansing, transformation, and analysis.</w:t>
      </w:r>
      <w:r>
        <w:br/>
        <w:t>- Supported the optimization of data</w:t>
      </w:r>
      <w:r>
        <w:t xml:space="preserve"> processing pipelines, reducing query times by 30%.</w:t>
      </w:r>
      <w:r>
        <w:br/>
        <w:t>- Worked with BigQuery for querying large datasets and generating insights for business needs.</w:t>
      </w:r>
      <w:r>
        <w:br/>
      </w:r>
    </w:p>
    <w:p w:rsidR="00B71C2D" w:rsidRDefault="00652E01">
      <w:pPr>
        <w:pStyle w:val="Heading1"/>
      </w:pPr>
      <w:r>
        <w:t>Education</w:t>
      </w:r>
    </w:p>
    <w:p w:rsidR="00B71C2D" w:rsidRDefault="00652E01">
      <w:r>
        <w:t>Bachelor of Technology in Computer Science</w:t>
      </w:r>
      <w:r>
        <w:br/>
        <w:t>University Name — Year of Graduation</w:t>
      </w:r>
    </w:p>
    <w:p w:rsidR="00B71C2D" w:rsidRDefault="00652E01">
      <w:pPr>
        <w:pStyle w:val="Heading1"/>
      </w:pPr>
      <w:r>
        <w:t>Certifications</w:t>
      </w:r>
    </w:p>
    <w:p w:rsidR="00B71C2D" w:rsidRDefault="00652E01">
      <w:r>
        <w:br/>
        <w:t xml:space="preserve">- </w:t>
      </w:r>
      <w:r>
        <w:t>Google Cloud Professional Data Engineer — Year</w:t>
      </w:r>
      <w:r>
        <w:br/>
        <w:t>- Google Cloud Associate Cloud Engineer — Year</w:t>
      </w:r>
      <w:r>
        <w:br/>
      </w:r>
    </w:p>
    <w:p w:rsidR="00B71C2D" w:rsidRDefault="00652E01">
      <w:pPr>
        <w:pStyle w:val="Heading1"/>
      </w:pPr>
      <w:r>
        <w:t>Projects</w:t>
      </w:r>
    </w:p>
    <w:p w:rsidR="00B71C2D" w:rsidRDefault="00652E01">
      <w:r>
        <w:br/>
        <w:t>Real-Time Data Processing Pipeline on GCP</w:t>
      </w:r>
      <w:r>
        <w:br/>
        <w:t>- Designed and implemented a real-time data processing pipeline using Pub/Sub, Dataflow, and BigQuery to hand</w:t>
      </w:r>
      <w:r>
        <w:t>le millions of daily transactions for a financial services client.</w:t>
      </w:r>
      <w:r>
        <w:br/>
      </w:r>
      <w:r>
        <w:lastRenderedPageBreak/>
        <w:br/>
        <w:t>Data Warehousing Solution for E-commerce Platform</w:t>
      </w:r>
      <w:r>
        <w:br/>
        <w:t xml:space="preserve">- Architected a data warehouse on BigQuery to integrate data from multiple sources and provide business insights, reducing reporting time </w:t>
      </w:r>
      <w:r>
        <w:t>by 40%.</w:t>
      </w:r>
      <w:r>
        <w:br/>
      </w:r>
    </w:p>
    <w:p w:rsidR="00B71C2D" w:rsidRDefault="00652E01">
      <w:pPr>
        <w:pStyle w:val="Heading1"/>
      </w:pPr>
      <w:r>
        <w:t>Soft Skills</w:t>
      </w:r>
    </w:p>
    <w:p w:rsidR="00B71C2D" w:rsidRDefault="00652E01">
      <w:r>
        <w:br/>
        <w:t>- Problem-solving</w:t>
      </w:r>
      <w:r>
        <w:br/>
        <w:t>- Team collaboration</w:t>
      </w:r>
      <w:r>
        <w:br/>
        <w:t>- Communication</w:t>
      </w:r>
      <w:r>
        <w:br/>
        <w:t>- Time management</w:t>
      </w:r>
      <w:r>
        <w:br/>
      </w:r>
    </w:p>
    <w:sectPr w:rsidR="00B71C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E01"/>
    <w:rsid w:val="00AA1D8D"/>
    <w:rsid w:val="00B47730"/>
    <w:rsid w:val="00B71C2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01843F"/>
  <w14:defaultImageDpi w14:val="300"/>
  <w15:docId w15:val="{D0DE8D38-C078-4707-9B26-2595BFF5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EEC2D7-D45F-4D41-A7A1-0A157F3C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Venkateswarlu Rai</cp:lastModifiedBy>
  <cp:revision>2</cp:revision>
  <dcterms:created xsi:type="dcterms:W3CDTF">2013-12-23T23:15:00Z</dcterms:created>
  <dcterms:modified xsi:type="dcterms:W3CDTF">2024-09-14T16:11:00Z</dcterms:modified>
  <cp:category/>
</cp:coreProperties>
</file>